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Vendorlution Phase 3: Features, Personas, User Stories &amp; Requirements</w:t>
      </w:r>
    </w:p>
    <w:p>
      <w:pPr>
        <w:pStyle w:val="Heading1"/>
      </w:pPr>
      <w:r>
        <w:t>1. Features List</w:t>
      </w:r>
    </w:p>
    <w:p>
      <w:pPr>
        <w:pStyle w:val="Heading2"/>
      </w:pPr>
      <w:r>
        <w:t>Must Have Features</w:t>
      </w:r>
    </w:p>
    <w:p>
      <w:r>
        <w:t>- User registration and authentication</w:t>
        <w:br/>
        <w:t>- Product listing for sellers</w:t>
        <w:br/>
        <w:t>- Cart &amp; checkout system</w:t>
        <w:br/>
        <w:t>- Escrow payment mechanism (buyer must confirm delivery)</w:t>
        <w:br/>
        <w:t>- Buyer-seller chat functionality</w:t>
      </w:r>
    </w:p>
    <w:p>
      <w:pPr>
        <w:pStyle w:val="Heading2"/>
      </w:pPr>
      <w:r>
        <w:t>Should Have Features</w:t>
      </w:r>
    </w:p>
    <w:p>
      <w:r>
        <w:t>- Product filtering and search system</w:t>
        <w:br/>
        <w:t>- Seller dashboard with performance analytics</w:t>
        <w:br/>
        <w:t>- Buyer profile management and order history</w:t>
        <w:br/>
        <w:t>- Product wishlist and ratings</w:t>
      </w:r>
    </w:p>
    <w:p>
      <w:pPr>
        <w:pStyle w:val="Heading2"/>
      </w:pPr>
      <w:r>
        <w:t>Could Have Features</w:t>
      </w:r>
    </w:p>
    <w:p>
      <w:r>
        <w:t>- Notification system</w:t>
        <w:br/>
        <w:t>- Promotional banners for trending products</w:t>
        <w:br/>
        <w:t>- Multi-language support</w:t>
      </w:r>
    </w:p>
    <w:p>
      <w:pPr>
        <w:pStyle w:val="Heading1"/>
      </w:pPr>
      <w:r>
        <w:t>2. Personas and Scenarios</w:t>
      </w:r>
    </w:p>
    <w:p>
      <w:pPr>
        <w:pStyle w:val="Heading2"/>
      </w:pPr>
      <w:r>
        <w:t>Persona 1: Thabo (Seller)</w:t>
      </w:r>
    </w:p>
    <w:p>
      <w:r>
        <w:t>- Age: 28</w:t>
        <w:br/>
        <w:t>- Occupation: Small electronics vendor</w:t>
      </w:r>
    </w:p>
    <w:p>
      <w:pPr>
        <w:pStyle w:val="Heading3"/>
      </w:pPr>
      <w:r>
        <w:t>Scenario:</w:t>
      </w:r>
    </w:p>
    <w:p>
      <w:r>
        <w:t>Thabo registers as a seller on Vendorlution. He uploads his products and begins to receive inquiries via the built-in chat feature. After a buyer purchases a Bluetooth speaker, the payment is held until the buyer confirms delivery. Once confirmed, Thabo receives the funds in his wallet.</w:t>
      </w:r>
    </w:p>
    <w:p>
      <w:pPr>
        <w:pStyle w:val="Heading2"/>
      </w:pPr>
      <w:r>
        <w:t>Persona 2: Ayesha (Buyer)</w:t>
      </w:r>
    </w:p>
    <w:p>
      <w:r>
        <w:t>- Age: 21</w:t>
        <w:br/>
        <w:t>- Occupation: University student</w:t>
      </w:r>
    </w:p>
    <w:p>
      <w:pPr>
        <w:pStyle w:val="Heading3"/>
      </w:pPr>
      <w:r>
        <w:t>Scenario:</w:t>
      </w:r>
    </w:p>
    <w:p>
      <w:r>
        <w:t>Ayesha logs in to Vendorlution to find a pair of wireless earphones. She browses the trending products and filters by category. After adding an item to the cart, she checks out. She receives a confirmation email and later confirms delivery.</w:t>
      </w:r>
    </w:p>
    <w:p>
      <w:pPr>
        <w:pStyle w:val="Heading2"/>
      </w:pPr>
      <w:r>
        <w:t>Persona 3: Kelly (Freelancer)</w:t>
      </w:r>
    </w:p>
    <w:p>
      <w:r>
        <w:t>- Age: 34</w:t>
        <w:br/>
        <w:t>- Occupation: Graphic Designer</w:t>
      </w:r>
    </w:p>
    <w:p>
      <w:pPr>
        <w:pStyle w:val="Heading3"/>
      </w:pPr>
      <w:r>
        <w:t>Scenario:</w:t>
      </w:r>
    </w:p>
    <w:p>
      <w:r>
        <w:t>Kelly uses Vendorlution to list her design services. She uses the dashboard to track visits to her profile and communicates with clients through the chat system before offering PayPal invoicing.</w:t>
      </w:r>
    </w:p>
    <w:p>
      <w:pPr>
        <w:pStyle w:val="Heading1"/>
      </w:pPr>
      <w:r>
        <w:t>3. User Stories</w:t>
      </w:r>
    </w:p>
    <w:p>
      <w:r>
        <w:t>- As a buyer, I want to filter and browse products by category so that I can find relevant items easily.</w:t>
      </w:r>
    </w:p>
    <w:p>
      <w:r>
        <w:t>- As a buyer, I want to chat with sellers so that I can negotiate price or ask delivery questions.</w:t>
      </w:r>
    </w:p>
    <w:p>
      <w:r>
        <w:t>- As a buyer, I want my payment to be held securely until I confirm delivery so that I don’t get scammed.</w:t>
      </w:r>
    </w:p>
    <w:p>
      <w:r>
        <w:t>- As a seller, I want to list products easily so that I can showcase my offerings.</w:t>
      </w:r>
    </w:p>
    <w:p>
      <w:r>
        <w:t>- As a seller, I want a dashboard to see my sales performance so that I can evaluate growth.</w:t>
      </w:r>
    </w:p>
    <w:p>
      <w:r>
        <w:t>- As a user, I want to securely register and log in so that I can use the platform safely.</w:t>
      </w:r>
    </w:p>
    <w:p>
      <w:pPr>
        <w:pStyle w:val="Heading1"/>
      </w:pPr>
      <w:r>
        <w:t>4. Feature to Requirements Mapping</w:t>
      </w:r>
    </w:p>
    <w:p>
      <w:pPr>
        <w:pStyle w:val="Heading2"/>
      </w:pPr>
      <w:r>
        <w:t>Feature: Escrow Payment</w:t>
      </w:r>
    </w:p>
    <w:p>
      <w:r>
        <w:t>Functional Requirements:</w:t>
        <w:br/>
        <w:t>- Hold payment until buyer confirms receipt</w:t>
        <w:br/>
        <w:t>- Trigger payout after confirmation</w:t>
        <w:br/>
        <w:br/>
        <w:t>Non-Functional Requirements:</w:t>
        <w:br/>
        <w:t>- Payment should process within 5 seconds</w:t>
        <w:br/>
        <w:t>- Payment data must be encrypted</w:t>
      </w:r>
    </w:p>
    <w:p>
      <w:pPr>
        <w:pStyle w:val="Heading2"/>
      </w:pPr>
      <w:r>
        <w:t>Feature: Chat System</w:t>
      </w:r>
    </w:p>
    <w:p>
      <w:r>
        <w:t>Functional Requirements:</w:t>
        <w:br/>
        <w:t>- Send/receive messages in real-time</w:t>
        <w:br/>
        <w:t>- Link messages to product context</w:t>
        <w:br/>
        <w:br/>
        <w:t>Non-Functional Requirements:</w:t>
        <w:br/>
        <w:t>- Chat history must load within 2 seconds</w:t>
        <w:br/>
        <w:t>- System must support 5000 concurrent users</w:t>
      </w:r>
    </w:p>
    <w:p>
      <w:pPr>
        <w:pStyle w:val="Heading2"/>
      </w:pPr>
      <w:r>
        <w:t>Feature: Product Listing &amp; Management</w:t>
      </w:r>
    </w:p>
    <w:p>
      <w:r>
        <w:t>Functional Requirements:</w:t>
        <w:br/>
        <w:t>- Sellers must add/edit/delete product listings</w:t>
        <w:br/>
        <w:br/>
        <w:t>Non-Functional Requirements:</w:t>
        <w:br/>
        <w:t>- Image uploads must not exceed 5 MB</w:t>
        <w:br/>
        <w:t>- Listings should save within 3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